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IBEX 35 Shares</w:t>
      </w:r>
    </w:p>
    <w:p>
      <w:pPr>
        <w:pStyle w:val="Heading2"/>
      </w:pPr>
      <w:r>
        <w:t xml:space="preserve"> CONTEXT: </w:t>
      </w:r>
    </w:p>
    <w:p>
      <w:pPr>
        <w:pStyle w:val="ListBullet"/>
      </w:pPr>
      <w:r>
        <w:rPr>
          <w:sz w:val="20"/>
        </w:rPr>
        <w:t>This document shows the shares listed on the Spanish market. The IBEX 35 is the main reference stock market index of the Spanish stock market prepared by Bolsas y Mercados Españoles.</w:t>
      </w:r>
    </w:p>
    <w:p>
      <w:pPr>
        <w:pStyle w:val="Heading2"/>
      </w:pPr>
      <w:r>
        <w:t xml:space="preserve"> CONTENT: </w:t>
      </w:r>
    </w:p>
    <w:p>
      <w:pPr>
        <w:pStyle w:val="ListBullet"/>
      </w:pPr>
      <w:r>
        <w:rPr>
          <w:sz w:val="20"/>
        </w:rPr>
        <w:t>Nombre: Share's name</w:t>
      </w:r>
    </w:p>
    <w:p>
      <w:pPr>
        <w:pStyle w:val="ListBullet"/>
      </w:pPr>
      <w:r>
        <w:rPr>
          <w:sz w:val="20"/>
        </w:rPr>
        <w:t>Últ: Latest share price update</w:t>
      </w:r>
    </w:p>
    <w:p>
      <w:pPr>
        <w:pStyle w:val="ListBullet"/>
      </w:pPr>
      <w:r>
        <w:rPr>
          <w:sz w:val="20"/>
        </w:rPr>
        <w:t>% Dif: Share price difference</w:t>
      </w:r>
    </w:p>
    <w:p>
      <w:pPr>
        <w:pStyle w:val="ListBullet"/>
      </w:pPr>
      <w:r>
        <w:rPr>
          <w:sz w:val="20"/>
        </w:rPr>
        <w:t>Máx: The maximum share price of the session</w:t>
      </w:r>
    </w:p>
    <w:p>
      <w:pPr>
        <w:pStyle w:val="ListBullet"/>
      </w:pPr>
      <w:r>
        <w:rPr>
          <w:sz w:val="20"/>
        </w:rPr>
        <w:t>Mín: The minimum share price of the session</w:t>
      </w:r>
    </w:p>
    <w:p>
      <w:pPr>
        <w:pStyle w:val="ListBullet"/>
      </w:pPr>
      <w:r>
        <w:rPr>
          <w:sz w:val="20"/>
        </w:rPr>
        <w:t>Volumen: Share volume</w:t>
      </w:r>
    </w:p>
    <w:p>
      <w:pPr>
        <w:pStyle w:val="ListBullet"/>
      </w:pPr>
      <w:r>
        <w:rPr>
          <w:sz w:val="20"/>
        </w:rPr>
        <w:t>Efectivo (miles €):  Company cash</w:t>
      </w:r>
    </w:p>
    <w:p>
      <w:pPr>
        <w:pStyle w:val="ListBullet"/>
      </w:pPr>
      <w:r>
        <w:rPr>
          <w:sz w:val="20"/>
        </w:rPr>
        <w:t>Fecha: Daily date</w:t>
      </w:r>
    </w:p>
    <w:p>
      <w:pPr>
        <w:pStyle w:val="ListBullet"/>
      </w:pPr>
      <w:r>
        <w:rPr>
          <w:sz w:val="20"/>
        </w:rPr>
        <w:t xml:space="preserve">Hora: Hour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spacing w:lineRule="exact"/>
      </w:pP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